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Plan</w:t>
      </w:r>
    </w:p>
    <w:p>
      <w:r>
        <w:t>Written By:</w:t>
      </w:r>
    </w:p>
    <w:p>
      <w:r>
        <w:t>[Your Name]</w:t>
      </w:r>
    </w:p>
    <w:p>
      <w:r>
        <w:t>Date:</w:t>
      </w:r>
    </w:p>
    <w:p>
      <w:r>
        <w:t>[Date]</w:t>
      </w:r>
    </w:p>
    <w:p>
      <w:r>
        <w:t>Project:</w:t>
      </w:r>
    </w:p>
    <w:p>
      <w:r>
        <w:t>[Project Name]</w:t>
      </w:r>
    </w:p>
    <w:p/>
    <w:p>
      <w:pPr>
        <w:pStyle w:val="Heading2"/>
      </w:pPr>
      <w:r>
        <w:t>Introduction</w:t>
      </w:r>
    </w:p>
    <w:p>
      <w:r>
        <w:t>Overview:</w:t>
        <w:br/>
        <w:t>[Describe the project]</w:t>
      </w:r>
    </w:p>
    <w:p>
      <w:r>
        <w:t>Scope:</w:t>
        <w:br/>
        <w:t>[What the testing is going to cover]</w:t>
      </w:r>
    </w:p>
    <w:p>
      <w:r>
        <w:t>Team:</w:t>
        <w:br/>
        <w:t>[Name of team members]</w:t>
      </w:r>
    </w:p>
    <w:p>
      <w:pPr>
        <w:pStyle w:val="Heading2"/>
      </w:pPr>
      <w:r>
        <w:t>Objective</w:t>
      </w:r>
    </w:p>
    <w:p>
      <w:r>
        <w:t>[Define the main objective of the testing process]</w:t>
      </w:r>
    </w:p>
    <w:p>
      <w:pPr>
        <w:pStyle w:val="Heading2"/>
      </w:pPr>
      <w:r>
        <w:t>Goals &amp; Objectives</w:t>
      </w:r>
    </w:p>
    <w:p>
      <w:r>
        <w:t>[List the specific goals and objectives]</w:t>
      </w:r>
    </w:p>
    <w:p>
      <w:pPr>
        <w:pStyle w:val="Heading2"/>
      </w:pPr>
      <w:r>
        <w:t>Test Strategy</w:t>
      </w:r>
    </w:p>
    <w:p>
      <w:r>
        <w:t>Type of Testing:</w:t>
      </w:r>
    </w:p>
    <w:p>
      <w:r>
        <w:t>- Load</w:t>
        <w:br/>
        <w:t>- Functionality</w:t>
        <w:br/>
        <w:t>- Performance</w:t>
      </w:r>
    </w:p>
    <w:p>
      <w:r>
        <w:t>Testing Environments:</w:t>
        <w:br/>
        <w:t>- Stage</w:t>
        <w:br/>
        <w:t>- Production</w:t>
      </w:r>
    </w:p>
    <w:p>
      <w:pPr>
        <w:pStyle w:val="Heading2"/>
      </w:pPr>
      <w:r>
        <w:t>Device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Platform</w:t>
            </w:r>
          </w:p>
        </w:tc>
        <w:tc>
          <w:tcPr>
            <w:tcW w:type="dxa" w:w="2160"/>
          </w:tcPr>
          <w:p>
            <w:r>
              <w:t>OS</w:t>
            </w:r>
          </w:p>
        </w:tc>
        <w:tc>
          <w:tcPr>
            <w:tcW w:type="dxa" w:w="2160"/>
          </w:tcPr>
          <w:p>
            <w:r>
              <w:t>Browser</w:t>
            </w:r>
          </w:p>
        </w:tc>
        <w:tc>
          <w:tcPr>
            <w:tcW w:type="dxa" w:w="2160"/>
          </w:tcPr>
          <w:p>
            <w:r>
              <w:t>Version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